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88C8" w14:textId="77777777" w:rsidR="001322FC" w:rsidRDefault="00000000">
      <w:pPr>
        <w:pStyle w:val="Kop1"/>
      </w:pPr>
      <w:r>
        <w:t>Competenties &amp; Vaardigheden</w:t>
      </w:r>
    </w:p>
    <w:p w14:paraId="258557F2" w14:textId="77777777" w:rsidR="001322FC" w:rsidRDefault="00000000">
      <w:pPr>
        <w:pStyle w:val="Kop2"/>
      </w:pPr>
      <w:r>
        <w:t>🧑 Persoonlijke competenties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1"/>
        <w:gridCol w:w="2160"/>
        <w:gridCol w:w="2160"/>
        <w:gridCol w:w="2160"/>
      </w:tblGrid>
      <w:tr w:rsidR="001322FC" w14:paraId="16F716D0" w14:textId="77777777">
        <w:tc>
          <w:tcPr>
            <w:tcW w:w="2160" w:type="dxa"/>
          </w:tcPr>
          <w:p w14:paraId="078B98FD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Competentie / Vaardigheid</w:t>
            </w:r>
          </w:p>
        </w:tc>
        <w:tc>
          <w:tcPr>
            <w:tcW w:w="2160" w:type="dxa"/>
          </w:tcPr>
          <w:p w14:paraId="1178CC9F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Minimaal</w:t>
            </w:r>
          </w:p>
        </w:tc>
        <w:tc>
          <w:tcPr>
            <w:tcW w:w="2160" w:type="dxa"/>
          </w:tcPr>
          <w:p w14:paraId="624EB7C4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Stabiel</w:t>
            </w:r>
          </w:p>
        </w:tc>
        <w:tc>
          <w:tcPr>
            <w:tcW w:w="2160" w:type="dxa"/>
          </w:tcPr>
          <w:p w14:paraId="00ECC967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Sterk</w:t>
            </w:r>
          </w:p>
        </w:tc>
      </w:tr>
      <w:tr w:rsidR="001322FC" w14:paraId="234B2088" w14:textId="77777777">
        <w:tc>
          <w:tcPr>
            <w:tcW w:w="2160" w:type="dxa"/>
          </w:tcPr>
          <w:p w14:paraId="2032EB5A" w14:textId="77777777" w:rsidR="001322FC" w:rsidRDefault="00000000" w:rsidP="00DF1181">
            <w:pPr>
              <w:pStyle w:val="Citaat"/>
            </w:pPr>
            <w:r>
              <w:t>Betrouwbaar</w:t>
            </w:r>
          </w:p>
        </w:tc>
        <w:tc>
          <w:tcPr>
            <w:tcW w:w="2160" w:type="dxa"/>
          </w:tcPr>
          <w:p w14:paraId="5C7BAD1A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0FACB8FE" w14:textId="091167C6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7041B1B3" w14:textId="76FBA513" w:rsidR="001322FC" w:rsidRDefault="00834B97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40EAE27E" w14:textId="77777777">
        <w:tc>
          <w:tcPr>
            <w:tcW w:w="2160" w:type="dxa"/>
          </w:tcPr>
          <w:p w14:paraId="142BC8AB" w14:textId="77777777" w:rsidR="001322FC" w:rsidRDefault="00000000" w:rsidP="00DF1181">
            <w:pPr>
              <w:pStyle w:val="Citaat"/>
            </w:pPr>
            <w:r>
              <w:t>Sociaal</w:t>
            </w:r>
          </w:p>
        </w:tc>
        <w:tc>
          <w:tcPr>
            <w:tcW w:w="2160" w:type="dxa"/>
          </w:tcPr>
          <w:p w14:paraId="6EBDF1A1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07EB9F75" w14:textId="75DE5946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7551099E" w14:textId="1A48B5BB" w:rsidR="001322FC" w:rsidRDefault="00834B97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31D174B1" w14:textId="77777777">
        <w:tc>
          <w:tcPr>
            <w:tcW w:w="2160" w:type="dxa"/>
          </w:tcPr>
          <w:p w14:paraId="0DFFCB6D" w14:textId="77777777" w:rsidR="001322FC" w:rsidRDefault="00000000" w:rsidP="00DF1181">
            <w:pPr>
              <w:pStyle w:val="Citaat"/>
            </w:pPr>
            <w:r>
              <w:t>Behulpzaam</w:t>
            </w:r>
          </w:p>
        </w:tc>
        <w:tc>
          <w:tcPr>
            <w:tcW w:w="2160" w:type="dxa"/>
          </w:tcPr>
          <w:p w14:paraId="292BCB4C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1022ED04" w14:textId="63AA2454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26EB7418" w14:textId="3885DE5E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369939AE" w14:textId="77777777">
        <w:tc>
          <w:tcPr>
            <w:tcW w:w="2160" w:type="dxa"/>
          </w:tcPr>
          <w:p w14:paraId="4B767813" w14:textId="77777777" w:rsidR="001322FC" w:rsidRDefault="00000000" w:rsidP="00DF1181">
            <w:pPr>
              <w:pStyle w:val="Citaat"/>
            </w:pPr>
            <w:r>
              <w:t>Geduldig</w:t>
            </w:r>
          </w:p>
        </w:tc>
        <w:tc>
          <w:tcPr>
            <w:tcW w:w="2160" w:type="dxa"/>
          </w:tcPr>
          <w:p w14:paraId="1AE95F93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060448BF" w14:textId="20AD4316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6D677FA8" w14:textId="47B3E7E8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32045074" w14:textId="77777777">
        <w:tc>
          <w:tcPr>
            <w:tcW w:w="2160" w:type="dxa"/>
          </w:tcPr>
          <w:p w14:paraId="2F46A68C" w14:textId="77777777" w:rsidR="001322FC" w:rsidRDefault="00000000" w:rsidP="00DF1181">
            <w:pPr>
              <w:pStyle w:val="Citaat"/>
            </w:pPr>
            <w:r>
              <w:t>Beleefd</w:t>
            </w:r>
          </w:p>
        </w:tc>
        <w:tc>
          <w:tcPr>
            <w:tcW w:w="2160" w:type="dxa"/>
          </w:tcPr>
          <w:p w14:paraId="447016A3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1B213386" w14:textId="48B923C4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63C25A05" w14:textId="0377F49F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00A6198D" w14:textId="77777777">
        <w:tc>
          <w:tcPr>
            <w:tcW w:w="2160" w:type="dxa"/>
          </w:tcPr>
          <w:p w14:paraId="6A8F356D" w14:textId="77777777" w:rsidR="001322FC" w:rsidRDefault="00000000" w:rsidP="00DF1181">
            <w:pPr>
              <w:pStyle w:val="Citaat"/>
            </w:pPr>
            <w:r>
              <w:t>Doorzettingsvermogen</w:t>
            </w:r>
          </w:p>
        </w:tc>
        <w:tc>
          <w:tcPr>
            <w:tcW w:w="2160" w:type="dxa"/>
          </w:tcPr>
          <w:p w14:paraId="130174C9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39EA02DC" w14:textId="11BF74FB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617C8278" w14:textId="38920B01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1B28BE4D" w14:textId="77777777">
        <w:tc>
          <w:tcPr>
            <w:tcW w:w="2160" w:type="dxa"/>
          </w:tcPr>
          <w:p w14:paraId="7F2EF589" w14:textId="77777777" w:rsidR="001322FC" w:rsidRDefault="00000000" w:rsidP="00DF1181">
            <w:pPr>
              <w:pStyle w:val="Citaat"/>
            </w:pPr>
            <w:r>
              <w:t>Ordelijk</w:t>
            </w:r>
          </w:p>
        </w:tc>
        <w:tc>
          <w:tcPr>
            <w:tcW w:w="2160" w:type="dxa"/>
          </w:tcPr>
          <w:p w14:paraId="478E7544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3F3597AE" w14:textId="54DBFAD0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0608D039" w14:textId="4D948B34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17CFF25B" w14:textId="77777777">
        <w:tc>
          <w:tcPr>
            <w:tcW w:w="2160" w:type="dxa"/>
          </w:tcPr>
          <w:p w14:paraId="05194E2B" w14:textId="77777777" w:rsidR="001322FC" w:rsidRDefault="00000000" w:rsidP="00DF1181">
            <w:pPr>
              <w:pStyle w:val="Citaat"/>
            </w:pPr>
            <w:r>
              <w:t>Punctueel</w:t>
            </w:r>
          </w:p>
        </w:tc>
        <w:tc>
          <w:tcPr>
            <w:tcW w:w="2160" w:type="dxa"/>
          </w:tcPr>
          <w:p w14:paraId="36D871F5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28988F89" w14:textId="1FE6416E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7FC731D7" w14:textId="4946A55E" w:rsidR="001322FC" w:rsidRDefault="009F2FBB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57BA728C" w14:textId="77777777">
        <w:tc>
          <w:tcPr>
            <w:tcW w:w="2160" w:type="dxa"/>
          </w:tcPr>
          <w:p w14:paraId="1F913A3E" w14:textId="77777777" w:rsidR="001322FC" w:rsidRDefault="00000000" w:rsidP="00DF1181">
            <w:pPr>
              <w:pStyle w:val="Citaat"/>
            </w:pPr>
            <w:r>
              <w:t>Leergierig</w:t>
            </w:r>
          </w:p>
        </w:tc>
        <w:tc>
          <w:tcPr>
            <w:tcW w:w="2160" w:type="dxa"/>
          </w:tcPr>
          <w:p w14:paraId="2174244F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7FA19E9F" w14:textId="77777777" w:rsidR="001322FC" w:rsidRDefault="00000000">
            <w:r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2160" w:type="dxa"/>
          </w:tcPr>
          <w:p w14:paraId="764F353E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322FC" w14:paraId="4680EF01" w14:textId="77777777">
        <w:tc>
          <w:tcPr>
            <w:tcW w:w="2160" w:type="dxa"/>
          </w:tcPr>
          <w:p w14:paraId="26C95BC6" w14:textId="77777777" w:rsidR="001322FC" w:rsidRDefault="00000000" w:rsidP="00DF1181">
            <w:pPr>
              <w:pStyle w:val="Citaat"/>
            </w:pPr>
            <w:r>
              <w:t>Gesprekken voeren</w:t>
            </w:r>
          </w:p>
        </w:tc>
        <w:tc>
          <w:tcPr>
            <w:tcW w:w="2160" w:type="dxa"/>
          </w:tcPr>
          <w:p w14:paraId="15D27886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46666BFE" w14:textId="77777777" w:rsidR="001322FC" w:rsidRDefault="00000000">
            <w:r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2160" w:type="dxa"/>
          </w:tcPr>
          <w:p w14:paraId="6249DBC5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322FC" w14:paraId="07AF229E" w14:textId="77777777">
        <w:tc>
          <w:tcPr>
            <w:tcW w:w="2160" w:type="dxa"/>
          </w:tcPr>
          <w:p w14:paraId="5B5DDC6B" w14:textId="77777777" w:rsidR="001322FC" w:rsidRDefault="00000000" w:rsidP="00DF1181">
            <w:pPr>
              <w:pStyle w:val="Citaat"/>
            </w:pPr>
            <w:r>
              <w:t>Samenwerken</w:t>
            </w:r>
          </w:p>
        </w:tc>
        <w:tc>
          <w:tcPr>
            <w:tcW w:w="2160" w:type="dxa"/>
          </w:tcPr>
          <w:p w14:paraId="3ADDD3A8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6B0DA540" w14:textId="77777777" w:rsidR="001322FC" w:rsidRDefault="00000000">
            <w:r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2160" w:type="dxa"/>
          </w:tcPr>
          <w:p w14:paraId="0589848F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322FC" w14:paraId="1192D674" w14:textId="77777777">
        <w:tc>
          <w:tcPr>
            <w:tcW w:w="2160" w:type="dxa"/>
          </w:tcPr>
          <w:p w14:paraId="64CFB182" w14:textId="77777777" w:rsidR="001322FC" w:rsidRDefault="00000000" w:rsidP="00DF1181">
            <w:pPr>
              <w:pStyle w:val="Citaat"/>
            </w:pPr>
            <w:r>
              <w:t>Zelfstandig werken</w:t>
            </w:r>
          </w:p>
        </w:tc>
        <w:tc>
          <w:tcPr>
            <w:tcW w:w="2160" w:type="dxa"/>
          </w:tcPr>
          <w:p w14:paraId="0ED9A537" w14:textId="77777777" w:rsidR="001322FC" w:rsidRDefault="00000000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4EA3F26A" w14:textId="29F1BE06" w:rsidR="001322FC" w:rsidRDefault="0002232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160" w:type="dxa"/>
          </w:tcPr>
          <w:p w14:paraId="0297B8A2" w14:textId="6226909D" w:rsidR="001322FC" w:rsidRDefault="0002232E">
            <w:r>
              <w:rPr>
                <w:rFonts w:ascii="Segoe UI Symbol" w:hAnsi="Segoe UI Symbol" w:cs="Segoe UI Symbol"/>
              </w:rPr>
              <w:t>☑</w:t>
            </w:r>
          </w:p>
        </w:tc>
      </w:tr>
    </w:tbl>
    <w:p w14:paraId="4939CB14" w14:textId="77777777" w:rsidR="001322FC" w:rsidRDefault="001322FC"/>
    <w:p w14:paraId="49308BD1" w14:textId="77777777" w:rsidR="001322FC" w:rsidRDefault="00000000">
      <w:pPr>
        <w:pStyle w:val="Kop2"/>
      </w:pPr>
      <w:r>
        <w:t>📋 Werk- &amp; studievaardigheden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322FC" w14:paraId="2AE3BD59" w14:textId="77777777">
        <w:tc>
          <w:tcPr>
            <w:tcW w:w="2160" w:type="dxa"/>
          </w:tcPr>
          <w:p w14:paraId="6670AAB0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Competentie / Vaardigheid</w:t>
            </w:r>
          </w:p>
        </w:tc>
        <w:tc>
          <w:tcPr>
            <w:tcW w:w="2160" w:type="dxa"/>
          </w:tcPr>
          <w:p w14:paraId="0B511302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Minimaal</w:t>
            </w:r>
          </w:p>
        </w:tc>
        <w:tc>
          <w:tcPr>
            <w:tcW w:w="2160" w:type="dxa"/>
          </w:tcPr>
          <w:p w14:paraId="4052EAE0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Stabiel</w:t>
            </w:r>
          </w:p>
        </w:tc>
        <w:tc>
          <w:tcPr>
            <w:tcW w:w="2160" w:type="dxa"/>
          </w:tcPr>
          <w:p w14:paraId="4809613A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Sterk</w:t>
            </w:r>
          </w:p>
        </w:tc>
      </w:tr>
      <w:tr w:rsidR="001322FC" w14:paraId="021649E9" w14:textId="77777777">
        <w:tc>
          <w:tcPr>
            <w:tcW w:w="2160" w:type="dxa"/>
          </w:tcPr>
          <w:p w14:paraId="7DE3B98C" w14:textId="77777777" w:rsidR="001322FC" w:rsidRDefault="00000000" w:rsidP="00DF1181">
            <w:pPr>
              <w:pStyle w:val="Citaat"/>
            </w:pPr>
            <w:r>
              <w:t>Omgaan met details</w:t>
            </w:r>
          </w:p>
        </w:tc>
        <w:tc>
          <w:tcPr>
            <w:tcW w:w="2160" w:type="dxa"/>
          </w:tcPr>
          <w:p w14:paraId="2452353C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00D0FE91" w14:textId="075D83CE" w:rsidR="001322FC" w:rsidRDefault="007979F7">
            <w:r>
              <w:t>☐</w:t>
            </w:r>
          </w:p>
        </w:tc>
        <w:tc>
          <w:tcPr>
            <w:tcW w:w="2160" w:type="dxa"/>
          </w:tcPr>
          <w:p w14:paraId="6CC2A3E4" w14:textId="5A796009" w:rsidR="001322FC" w:rsidRDefault="0002232E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16B5D12B" w14:textId="77777777">
        <w:tc>
          <w:tcPr>
            <w:tcW w:w="2160" w:type="dxa"/>
          </w:tcPr>
          <w:p w14:paraId="2C1E13D6" w14:textId="77777777" w:rsidR="001322FC" w:rsidRDefault="00000000" w:rsidP="00DF1181">
            <w:pPr>
              <w:pStyle w:val="Citaat"/>
            </w:pPr>
            <w:r>
              <w:t>Plannen en organiseren</w:t>
            </w:r>
          </w:p>
        </w:tc>
        <w:tc>
          <w:tcPr>
            <w:tcW w:w="2160" w:type="dxa"/>
          </w:tcPr>
          <w:p w14:paraId="18EBC852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2870B886" w14:textId="59C5D0DD" w:rsidR="001322FC" w:rsidRDefault="007979F7">
            <w:r>
              <w:t>☐</w:t>
            </w:r>
          </w:p>
        </w:tc>
        <w:tc>
          <w:tcPr>
            <w:tcW w:w="2160" w:type="dxa"/>
          </w:tcPr>
          <w:p w14:paraId="0763B224" w14:textId="48481472" w:rsidR="001322FC" w:rsidRDefault="007979F7">
            <w:r>
              <w:rPr>
                <w:rFonts w:ascii="Segoe UI Symbol" w:hAnsi="Segoe UI Symbol" w:cs="Segoe UI Symbol"/>
              </w:rPr>
              <w:t>☑</w:t>
            </w:r>
          </w:p>
        </w:tc>
      </w:tr>
      <w:tr w:rsidR="001322FC" w14:paraId="4EEA5139" w14:textId="77777777">
        <w:tc>
          <w:tcPr>
            <w:tcW w:w="2160" w:type="dxa"/>
          </w:tcPr>
          <w:p w14:paraId="58261A0A" w14:textId="77777777" w:rsidR="001322FC" w:rsidRDefault="00000000" w:rsidP="00DF1181">
            <w:pPr>
              <w:pStyle w:val="Citaat"/>
            </w:pPr>
            <w:r>
              <w:t>Rekenvaardig</w:t>
            </w:r>
          </w:p>
        </w:tc>
        <w:tc>
          <w:tcPr>
            <w:tcW w:w="2160" w:type="dxa"/>
          </w:tcPr>
          <w:p w14:paraId="48C1CD0C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4DE40FEA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41435395" w14:textId="77777777" w:rsidR="001322FC" w:rsidRDefault="00000000">
            <w:r>
              <w:t>☐</w:t>
            </w:r>
          </w:p>
        </w:tc>
      </w:tr>
      <w:tr w:rsidR="001322FC" w14:paraId="174F6D18" w14:textId="77777777">
        <w:tc>
          <w:tcPr>
            <w:tcW w:w="2160" w:type="dxa"/>
          </w:tcPr>
          <w:p w14:paraId="0E3AC63C" w14:textId="77777777" w:rsidR="001322FC" w:rsidRDefault="00000000" w:rsidP="00DF1181">
            <w:pPr>
              <w:pStyle w:val="Citaat"/>
            </w:pPr>
            <w:r>
              <w:t>Research doen</w:t>
            </w:r>
          </w:p>
        </w:tc>
        <w:tc>
          <w:tcPr>
            <w:tcW w:w="2160" w:type="dxa"/>
          </w:tcPr>
          <w:p w14:paraId="7FD3AD0E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76A2FA4D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656964DD" w14:textId="77777777" w:rsidR="001322FC" w:rsidRDefault="00000000">
            <w:r>
              <w:t>☐</w:t>
            </w:r>
          </w:p>
        </w:tc>
      </w:tr>
    </w:tbl>
    <w:p w14:paraId="5D190064" w14:textId="77777777" w:rsidR="001322FC" w:rsidRDefault="001322FC"/>
    <w:p w14:paraId="2330F1E5" w14:textId="77777777" w:rsidR="001322FC" w:rsidRDefault="00000000">
      <w:pPr>
        <w:pStyle w:val="Kop2"/>
      </w:pPr>
      <w:r>
        <w:t>💻 Digitale en technische vaardigheden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322FC" w14:paraId="6EE08245" w14:textId="77777777">
        <w:tc>
          <w:tcPr>
            <w:tcW w:w="2160" w:type="dxa"/>
          </w:tcPr>
          <w:p w14:paraId="27BC9172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Competentie / Vaardigheid</w:t>
            </w:r>
          </w:p>
        </w:tc>
        <w:tc>
          <w:tcPr>
            <w:tcW w:w="2160" w:type="dxa"/>
          </w:tcPr>
          <w:p w14:paraId="08247F2F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Minimaal</w:t>
            </w:r>
          </w:p>
        </w:tc>
        <w:tc>
          <w:tcPr>
            <w:tcW w:w="2160" w:type="dxa"/>
          </w:tcPr>
          <w:p w14:paraId="7B2FED76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Stabiel</w:t>
            </w:r>
          </w:p>
        </w:tc>
        <w:tc>
          <w:tcPr>
            <w:tcW w:w="2160" w:type="dxa"/>
          </w:tcPr>
          <w:p w14:paraId="78B5BB54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Sterk</w:t>
            </w:r>
          </w:p>
        </w:tc>
      </w:tr>
      <w:tr w:rsidR="001322FC" w14:paraId="0808023A" w14:textId="77777777">
        <w:tc>
          <w:tcPr>
            <w:tcW w:w="2160" w:type="dxa"/>
          </w:tcPr>
          <w:p w14:paraId="35F27B8A" w14:textId="77777777" w:rsidR="001322FC" w:rsidRDefault="00000000" w:rsidP="00DF1181">
            <w:pPr>
              <w:pStyle w:val="Citaat"/>
            </w:pPr>
            <w:r>
              <w:t>Microsoft Word, Excel, PowerPoint, Outlook, OneDrive, Teams</w:t>
            </w:r>
          </w:p>
        </w:tc>
        <w:tc>
          <w:tcPr>
            <w:tcW w:w="2160" w:type="dxa"/>
          </w:tcPr>
          <w:p w14:paraId="327A3B52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164278A1" w14:textId="0035EBE2" w:rsidR="001322FC" w:rsidRDefault="007D4A9A">
            <w:r>
              <w:t>☐</w:t>
            </w:r>
          </w:p>
        </w:tc>
        <w:tc>
          <w:tcPr>
            <w:tcW w:w="2160" w:type="dxa"/>
          </w:tcPr>
          <w:p w14:paraId="0F1A890A" w14:textId="2FBD9B8C" w:rsidR="001322FC" w:rsidRDefault="009F5625">
            <w:r>
              <w:t>☑</w:t>
            </w:r>
          </w:p>
        </w:tc>
      </w:tr>
      <w:tr w:rsidR="001322FC" w14:paraId="13E67F4D" w14:textId="77777777">
        <w:tc>
          <w:tcPr>
            <w:tcW w:w="2160" w:type="dxa"/>
          </w:tcPr>
          <w:p w14:paraId="364A2A63" w14:textId="77777777" w:rsidR="001322FC" w:rsidRDefault="00000000" w:rsidP="00DF1181">
            <w:pPr>
              <w:pStyle w:val="Citaat"/>
            </w:pPr>
            <w:r>
              <w:t>HTML (coderen)</w:t>
            </w:r>
          </w:p>
        </w:tc>
        <w:tc>
          <w:tcPr>
            <w:tcW w:w="2160" w:type="dxa"/>
          </w:tcPr>
          <w:p w14:paraId="5648DE19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447D3F85" w14:textId="4ADF898B" w:rsidR="001322FC" w:rsidRDefault="007D4A9A">
            <w:r>
              <w:t>☐</w:t>
            </w:r>
          </w:p>
        </w:tc>
        <w:tc>
          <w:tcPr>
            <w:tcW w:w="2160" w:type="dxa"/>
          </w:tcPr>
          <w:p w14:paraId="13FAB460" w14:textId="16E70AD5" w:rsidR="001322FC" w:rsidRDefault="009F5625">
            <w:r>
              <w:t>☑</w:t>
            </w:r>
          </w:p>
        </w:tc>
      </w:tr>
      <w:tr w:rsidR="001322FC" w14:paraId="391E9227" w14:textId="77777777">
        <w:tc>
          <w:tcPr>
            <w:tcW w:w="2160" w:type="dxa"/>
          </w:tcPr>
          <w:p w14:paraId="0CAE57D6" w14:textId="77777777" w:rsidR="001322FC" w:rsidRDefault="00000000" w:rsidP="00DF1181">
            <w:pPr>
              <w:pStyle w:val="Citaat"/>
            </w:pPr>
            <w:r>
              <w:t>CSS (coderen)</w:t>
            </w:r>
          </w:p>
        </w:tc>
        <w:tc>
          <w:tcPr>
            <w:tcW w:w="2160" w:type="dxa"/>
          </w:tcPr>
          <w:p w14:paraId="176C5C53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331E9CBE" w14:textId="1E2AF2C9" w:rsidR="001322FC" w:rsidRDefault="007D4A9A">
            <w:r>
              <w:t>☐</w:t>
            </w:r>
          </w:p>
        </w:tc>
        <w:tc>
          <w:tcPr>
            <w:tcW w:w="2160" w:type="dxa"/>
          </w:tcPr>
          <w:p w14:paraId="386FEE87" w14:textId="20D31E60" w:rsidR="001322FC" w:rsidRDefault="009F5625">
            <w:r>
              <w:t>☑</w:t>
            </w:r>
          </w:p>
        </w:tc>
      </w:tr>
      <w:tr w:rsidR="001322FC" w14:paraId="62FBDA27" w14:textId="77777777">
        <w:tc>
          <w:tcPr>
            <w:tcW w:w="2160" w:type="dxa"/>
          </w:tcPr>
          <w:p w14:paraId="64D9A53A" w14:textId="77777777" w:rsidR="001322FC" w:rsidRDefault="00000000" w:rsidP="00DF1181">
            <w:pPr>
              <w:pStyle w:val="Citaat"/>
            </w:pPr>
            <w:r>
              <w:t>JavaScript (programmeren)</w:t>
            </w:r>
          </w:p>
        </w:tc>
        <w:tc>
          <w:tcPr>
            <w:tcW w:w="2160" w:type="dxa"/>
          </w:tcPr>
          <w:p w14:paraId="0CA491B8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2076E5AF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0C563A00" w14:textId="77777777" w:rsidR="001322FC" w:rsidRDefault="00000000">
            <w:r>
              <w:t>☐</w:t>
            </w:r>
          </w:p>
        </w:tc>
      </w:tr>
      <w:tr w:rsidR="001322FC" w14:paraId="14E9EB06" w14:textId="77777777">
        <w:tc>
          <w:tcPr>
            <w:tcW w:w="2160" w:type="dxa"/>
          </w:tcPr>
          <w:p w14:paraId="72ED074C" w14:textId="77777777" w:rsidR="001322FC" w:rsidRDefault="00000000" w:rsidP="00DF1181">
            <w:pPr>
              <w:pStyle w:val="Citaat"/>
            </w:pPr>
            <w:r>
              <w:t>Python (programmeren)</w:t>
            </w:r>
          </w:p>
        </w:tc>
        <w:tc>
          <w:tcPr>
            <w:tcW w:w="2160" w:type="dxa"/>
          </w:tcPr>
          <w:p w14:paraId="0A3DD57D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0133DF07" w14:textId="2A9DBAE3" w:rsidR="001322FC" w:rsidRDefault="007D4A9A">
            <w:r>
              <w:t>☐</w:t>
            </w:r>
          </w:p>
        </w:tc>
        <w:tc>
          <w:tcPr>
            <w:tcW w:w="2160" w:type="dxa"/>
          </w:tcPr>
          <w:p w14:paraId="3DFFAF03" w14:textId="1A480BE6" w:rsidR="001322FC" w:rsidRDefault="00447365">
            <w:r>
              <w:t>☑</w:t>
            </w:r>
          </w:p>
        </w:tc>
      </w:tr>
      <w:tr w:rsidR="001322FC" w14:paraId="49E345E2" w14:textId="77777777">
        <w:tc>
          <w:tcPr>
            <w:tcW w:w="2160" w:type="dxa"/>
          </w:tcPr>
          <w:p w14:paraId="6CE9F774" w14:textId="77777777" w:rsidR="001322FC" w:rsidRDefault="00000000" w:rsidP="00DF1181">
            <w:pPr>
              <w:pStyle w:val="Citaat"/>
            </w:pPr>
            <w:r>
              <w:lastRenderedPageBreak/>
              <w:t>Swift (programmeren)</w:t>
            </w:r>
          </w:p>
        </w:tc>
        <w:tc>
          <w:tcPr>
            <w:tcW w:w="2160" w:type="dxa"/>
          </w:tcPr>
          <w:p w14:paraId="66C718C5" w14:textId="02DDAB1C" w:rsidR="001322FC" w:rsidRDefault="00447365">
            <w:r>
              <w:t>☑</w:t>
            </w:r>
          </w:p>
        </w:tc>
        <w:tc>
          <w:tcPr>
            <w:tcW w:w="2160" w:type="dxa"/>
          </w:tcPr>
          <w:p w14:paraId="7F0E32AD" w14:textId="3CC0D93C" w:rsidR="001322FC" w:rsidRDefault="007D4A9A">
            <w:r>
              <w:t>☐</w:t>
            </w:r>
          </w:p>
        </w:tc>
        <w:tc>
          <w:tcPr>
            <w:tcW w:w="2160" w:type="dxa"/>
          </w:tcPr>
          <w:p w14:paraId="5EBB1360" w14:textId="77777777" w:rsidR="001322FC" w:rsidRDefault="00000000">
            <w:r>
              <w:t>☐</w:t>
            </w:r>
          </w:p>
        </w:tc>
      </w:tr>
      <w:tr w:rsidR="001322FC" w14:paraId="466796C2" w14:textId="77777777">
        <w:tc>
          <w:tcPr>
            <w:tcW w:w="2160" w:type="dxa"/>
          </w:tcPr>
          <w:p w14:paraId="2EFCBA2E" w14:textId="77777777" w:rsidR="001322FC" w:rsidRDefault="00000000" w:rsidP="00DF1181">
            <w:pPr>
              <w:pStyle w:val="Citaat"/>
            </w:pPr>
            <w:r>
              <w:t>PHP (programmeren)</w:t>
            </w:r>
          </w:p>
        </w:tc>
        <w:tc>
          <w:tcPr>
            <w:tcW w:w="2160" w:type="dxa"/>
          </w:tcPr>
          <w:p w14:paraId="307F50B3" w14:textId="6D1E56A9" w:rsidR="001322FC" w:rsidRDefault="00447365">
            <w:r>
              <w:t>☑</w:t>
            </w:r>
          </w:p>
        </w:tc>
        <w:tc>
          <w:tcPr>
            <w:tcW w:w="2160" w:type="dxa"/>
          </w:tcPr>
          <w:p w14:paraId="1F47C2A3" w14:textId="05B38E13" w:rsidR="001322FC" w:rsidRDefault="007D4A9A">
            <w:r>
              <w:t>☐</w:t>
            </w:r>
          </w:p>
        </w:tc>
        <w:tc>
          <w:tcPr>
            <w:tcW w:w="2160" w:type="dxa"/>
          </w:tcPr>
          <w:p w14:paraId="1F02B85D" w14:textId="77777777" w:rsidR="001322FC" w:rsidRDefault="00000000">
            <w:r>
              <w:t>☐</w:t>
            </w:r>
          </w:p>
        </w:tc>
      </w:tr>
      <w:tr w:rsidR="001322FC" w14:paraId="1ED230B3" w14:textId="77777777">
        <w:tc>
          <w:tcPr>
            <w:tcW w:w="2160" w:type="dxa"/>
          </w:tcPr>
          <w:p w14:paraId="0F0F7B8D" w14:textId="77777777" w:rsidR="001322FC" w:rsidRDefault="00000000" w:rsidP="00DF1181">
            <w:pPr>
              <w:pStyle w:val="Citaat"/>
            </w:pPr>
            <w:r>
              <w:t>Laravel (framework)</w:t>
            </w:r>
          </w:p>
        </w:tc>
        <w:tc>
          <w:tcPr>
            <w:tcW w:w="2160" w:type="dxa"/>
          </w:tcPr>
          <w:p w14:paraId="6003995A" w14:textId="6180B50B" w:rsidR="001322FC" w:rsidRDefault="00447365">
            <w:r>
              <w:t>☑</w:t>
            </w:r>
          </w:p>
        </w:tc>
        <w:tc>
          <w:tcPr>
            <w:tcW w:w="2160" w:type="dxa"/>
          </w:tcPr>
          <w:p w14:paraId="051EF654" w14:textId="5A14900F" w:rsidR="001322FC" w:rsidRDefault="007D4A9A">
            <w:r>
              <w:t>☐</w:t>
            </w:r>
          </w:p>
        </w:tc>
        <w:tc>
          <w:tcPr>
            <w:tcW w:w="2160" w:type="dxa"/>
          </w:tcPr>
          <w:p w14:paraId="0FDCA5D2" w14:textId="77777777" w:rsidR="001322FC" w:rsidRDefault="00000000">
            <w:r>
              <w:t>☐</w:t>
            </w:r>
          </w:p>
        </w:tc>
      </w:tr>
      <w:tr w:rsidR="001322FC" w14:paraId="403347C2" w14:textId="77777777">
        <w:tc>
          <w:tcPr>
            <w:tcW w:w="2160" w:type="dxa"/>
          </w:tcPr>
          <w:p w14:paraId="00A2FA7A" w14:textId="77777777" w:rsidR="001322FC" w:rsidRDefault="00000000" w:rsidP="00DF1181">
            <w:pPr>
              <w:pStyle w:val="Citaat"/>
            </w:pPr>
            <w:r>
              <w:t>SQL (databases)</w:t>
            </w:r>
          </w:p>
        </w:tc>
        <w:tc>
          <w:tcPr>
            <w:tcW w:w="2160" w:type="dxa"/>
          </w:tcPr>
          <w:p w14:paraId="076FDDAF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6998415D" w14:textId="12E82B09" w:rsidR="001322FC" w:rsidRDefault="007D4A9A">
            <w:r>
              <w:t>☐</w:t>
            </w:r>
          </w:p>
        </w:tc>
        <w:tc>
          <w:tcPr>
            <w:tcW w:w="2160" w:type="dxa"/>
          </w:tcPr>
          <w:p w14:paraId="11107A5F" w14:textId="388F1A29" w:rsidR="001322FC" w:rsidRDefault="00447365">
            <w:r>
              <w:t>☑</w:t>
            </w:r>
          </w:p>
        </w:tc>
      </w:tr>
      <w:tr w:rsidR="001322FC" w14:paraId="4F00D7E5" w14:textId="77777777">
        <w:tc>
          <w:tcPr>
            <w:tcW w:w="2160" w:type="dxa"/>
          </w:tcPr>
          <w:p w14:paraId="0A54AEA1" w14:textId="77777777" w:rsidR="001322FC" w:rsidRDefault="00000000" w:rsidP="00DF1181">
            <w:pPr>
              <w:pStyle w:val="Citaat"/>
            </w:pPr>
            <w:r>
              <w:t>ChatGPT gebruiken</w:t>
            </w:r>
          </w:p>
        </w:tc>
        <w:tc>
          <w:tcPr>
            <w:tcW w:w="2160" w:type="dxa"/>
          </w:tcPr>
          <w:p w14:paraId="6DBBFF19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60364D27" w14:textId="6069477E" w:rsidR="001322FC" w:rsidRDefault="007D4A9A">
            <w:r>
              <w:t>☐</w:t>
            </w:r>
          </w:p>
        </w:tc>
        <w:tc>
          <w:tcPr>
            <w:tcW w:w="2160" w:type="dxa"/>
          </w:tcPr>
          <w:p w14:paraId="1E3AC0BD" w14:textId="35B5A077" w:rsidR="001322FC" w:rsidRDefault="00447365">
            <w:r>
              <w:t>☑</w:t>
            </w:r>
          </w:p>
        </w:tc>
      </w:tr>
      <w:tr w:rsidR="001322FC" w14:paraId="0497DC2B" w14:textId="77777777">
        <w:tc>
          <w:tcPr>
            <w:tcW w:w="2160" w:type="dxa"/>
          </w:tcPr>
          <w:p w14:paraId="6E673FBC" w14:textId="77777777" w:rsidR="001322FC" w:rsidRDefault="00000000" w:rsidP="00DF1181">
            <w:pPr>
              <w:pStyle w:val="Citaat"/>
            </w:pPr>
            <w:r>
              <w:t>Websites bouwen</w:t>
            </w:r>
          </w:p>
        </w:tc>
        <w:tc>
          <w:tcPr>
            <w:tcW w:w="2160" w:type="dxa"/>
          </w:tcPr>
          <w:p w14:paraId="0A04FD72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7C7BB27C" w14:textId="09E0C41C" w:rsidR="001322FC" w:rsidRDefault="007D4A9A">
            <w:r>
              <w:t>☐</w:t>
            </w:r>
          </w:p>
        </w:tc>
        <w:tc>
          <w:tcPr>
            <w:tcW w:w="2160" w:type="dxa"/>
          </w:tcPr>
          <w:p w14:paraId="307B4877" w14:textId="241C0D1C" w:rsidR="001322FC" w:rsidRDefault="007D4A9A">
            <w:r>
              <w:t>☑</w:t>
            </w:r>
          </w:p>
        </w:tc>
      </w:tr>
      <w:tr w:rsidR="001322FC" w14:paraId="1B450E4F" w14:textId="77777777">
        <w:tc>
          <w:tcPr>
            <w:tcW w:w="2160" w:type="dxa"/>
          </w:tcPr>
          <w:p w14:paraId="50E6166B" w14:textId="77777777" w:rsidR="001322FC" w:rsidRDefault="00000000" w:rsidP="00DF1181">
            <w:pPr>
              <w:pStyle w:val="Citaat"/>
            </w:pPr>
            <w:r>
              <w:t>Webhosting &amp; databases</w:t>
            </w:r>
          </w:p>
        </w:tc>
        <w:tc>
          <w:tcPr>
            <w:tcW w:w="2160" w:type="dxa"/>
          </w:tcPr>
          <w:p w14:paraId="25F6D493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0945CCBE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55CC577C" w14:textId="77777777" w:rsidR="001322FC" w:rsidRDefault="00000000">
            <w:r>
              <w:t>☐</w:t>
            </w:r>
          </w:p>
        </w:tc>
      </w:tr>
    </w:tbl>
    <w:p w14:paraId="4342B382" w14:textId="77777777" w:rsidR="001322FC" w:rsidRDefault="001322FC"/>
    <w:p w14:paraId="70ED4EA7" w14:textId="77777777" w:rsidR="001322FC" w:rsidRDefault="00000000">
      <w:pPr>
        <w:pStyle w:val="Kop2"/>
      </w:pPr>
      <w:r>
        <w:t>🎨 Design &amp; creativiteit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322FC" w14:paraId="011034B2" w14:textId="77777777">
        <w:tc>
          <w:tcPr>
            <w:tcW w:w="2160" w:type="dxa"/>
          </w:tcPr>
          <w:p w14:paraId="5AEF40FF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Competentie / Vaardigheid</w:t>
            </w:r>
          </w:p>
        </w:tc>
        <w:tc>
          <w:tcPr>
            <w:tcW w:w="2160" w:type="dxa"/>
          </w:tcPr>
          <w:p w14:paraId="279D58DF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Minimaal</w:t>
            </w:r>
          </w:p>
        </w:tc>
        <w:tc>
          <w:tcPr>
            <w:tcW w:w="2160" w:type="dxa"/>
          </w:tcPr>
          <w:p w14:paraId="5A671B82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Stabiel</w:t>
            </w:r>
          </w:p>
        </w:tc>
        <w:tc>
          <w:tcPr>
            <w:tcW w:w="2160" w:type="dxa"/>
          </w:tcPr>
          <w:p w14:paraId="4097226B" w14:textId="77777777" w:rsidR="001322FC" w:rsidRPr="00DF1181" w:rsidRDefault="00000000">
            <w:pPr>
              <w:rPr>
                <w:b/>
                <w:bCs/>
                <w:sz w:val="24"/>
                <w:szCs w:val="24"/>
              </w:rPr>
            </w:pPr>
            <w:r w:rsidRPr="00DF1181">
              <w:rPr>
                <w:b/>
                <w:bCs/>
                <w:sz w:val="24"/>
                <w:szCs w:val="24"/>
              </w:rPr>
              <w:t>Sterk</w:t>
            </w:r>
          </w:p>
        </w:tc>
      </w:tr>
      <w:tr w:rsidR="001322FC" w14:paraId="650523C7" w14:textId="77777777">
        <w:tc>
          <w:tcPr>
            <w:tcW w:w="2160" w:type="dxa"/>
          </w:tcPr>
          <w:p w14:paraId="65C251A0" w14:textId="77777777" w:rsidR="001322FC" w:rsidRDefault="00000000" w:rsidP="00DF1181">
            <w:pPr>
              <w:pStyle w:val="Citaat"/>
            </w:pPr>
            <w:r>
              <w:t>Designen</w:t>
            </w:r>
          </w:p>
        </w:tc>
        <w:tc>
          <w:tcPr>
            <w:tcW w:w="2160" w:type="dxa"/>
          </w:tcPr>
          <w:p w14:paraId="6AC25378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3C0920EC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4540E104" w14:textId="77777777" w:rsidR="001322FC" w:rsidRDefault="00000000">
            <w:r>
              <w:t>☐</w:t>
            </w:r>
          </w:p>
        </w:tc>
      </w:tr>
      <w:tr w:rsidR="001322FC" w14:paraId="55E51910" w14:textId="77777777">
        <w:tc>
          <w:tcPr>
            <w:tcW w:w="2160" w:type="dxa"/>
          </w:tcPr>
          <w:p w14:paraId="113A7485" w14:textId="77777777" w:rsidR="001322FC" w:rsidRDefault="00000000" w:rsidP="00DF1181">
            <w:pPr>
              <w:pStyle w:val="Citaat"/>
            </w:pPr>
            <w:r>
              <w:t>Adobe Photoshop</w:t>
            </w:r>
          </w:p>
        </w:tc>
        <w:tc>
          <w:tcPr>
            <w:tcW w:w="2160" w:type="dxa"/>
          </w:tcPr>
          <w:p w14:paraId="0A94C306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080A7335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13F26A4F" w14:textId="77777777" w:rsidR="001322FC" w:rsidRDefault="00000000">
            <w:r>
              <w:t>☐</w:t>
            </w:r>
          </w:p>
        </w:tc>
      </w:tr>
      <w:tr w:rsidR="001322FC" w14:paraId="6FA43A92" w14:textId="77777777">
        <w:tc>
          <w:tcPr>
            <w:tcW w:w="2160" w:type="dxa"/>
          </w:tcPr>
          <w:p w14:paraId="50FF55C6" w14:textId="77777777" w:rsidR="001322FC" w:rsidRDefault="00000000" w:rsidP="00DF1181">
            <w:pPr>
              <w:pStyle w:val="Citaat"/>
            </w:pPr>
            <w:r>
              <w:t>Adobe XD</w:t>
            </w:r>
          </w:p>
        </w:tc>
        <w:tc>
          <w:tcPr>
            <w:tcW w:w="2160" w:type="dxa"/>
          </w:tcPr>
          <w:p w14:paraId="6E8A7A66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5186835B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306A0DE8" w14:textId="77777777" w:rsidR="001322FC" w:rsidRDefault="00000000">
            <w:r>
              <w:t>☐</w:t>
            </w:r>
          </w:p>
        </w:tc>
      </w:tr>
      <w:tr w:rsidR="001322FC" w14:paraId="41A81D8E" w14:textId="77777777">
        <w:tc>
          <w:tcPr>
            <w:tcW w:w="2160" w:type="dxa"/>
          </w:tcPr>
          <w:p w14:paraId="0A67E336" w14:textId="77777777" w:rsidR="001322FC" w:rsidRDefault="00000000" w:rsidP="00DF1181">
            <w:pPr>
              <w:pStyle w:val="Citaat"/>
            </w:pPr>
            <w:r>
              <w:t>Figma</w:t>
            </w:r>
          </w:p>
        </w:tc>
        <w:tc>
          <w:tcPr>
            <w:tcW w:w="2160" w:type="dxa"/>
          </w:tcPr>
          <w:p w14:paraId="4E843EF2" w14:textId="77777777" w:rsidR="001322FC" w:rsidRDefault="00000000">
            <w:r>
              <w:t>☐</w:t>
            </w:r>
          </w:p>
        </w:tc>
        <w:tc>
          <w:tcPr>
            <w:tcW w:w="2160" w:type="dxa"/>
          </w:tcPr>
          <w:p w14:paraId="426FA9D3" w14:textId="77777777" w:rsidR="001322FC" w:rsidRDefault="00000000">
            <w:r>
              <w:t>☑</w:t>
            </w:r>
          </w:p>
        </w:tc>
        <w:tc>
          <w:tcPr>
            <w:tcW w:w="2160" w:type="dxa"/>
          </w:tcPr>
          <w:p w14:paraId="50D2CA4F" w14:textId="77777777" w:rsidR="001322FC" w:rsidRDefault="00000000">
            <w:r>
              <w:t>☐</w:t>
            </w:r>
          </w:p>
        </w:tc>
      </w:tr>
    </w:tbl>
    <w:p w14:paraId="698296CB" w14:textId="77777777" w:rsidR="001322FC" w:rsidRDefault="001322FC"/>
    <w:sectPr w:rsidR="00132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346341">
    <w:abstractNumId w:val="8"/>
  </w:num>
  <w:num w:numId="2" w16cid:durableId="696275288">
    <w:abstractNumId w:val="6"/>
  </w:num>
  <w:num w:numId="3" w16cid:durableId="93718880">
    <w:abstractNumId w:val="5"/>
  </w:num>
  <w:num w:numId="4" w16cid:durableId="583106087">
    <w:abstractNumId w:val="4"/>
  </w:num>
  <w:num w:numId="5" w16cid:durableId="1293099175">
    <w:abstractNumId w:val="7"/>
  </w:num>
  <w:num w:numId="6" w16cid:durableId="897857750">
    <w:abstractNumId w:val="3"/>
  </w:num>
  <w:num w:numId="7" w16cid:durableId="160196347">
    <w:abstractNumId w:val="2"/>
  </w:num>
  <w:num w:numId="8" w16cid:durableId="332535023">
    <w:abstractNumId w:val="1"/>
  </w:num>
  <w:num w:numId="9" w16cid:durableId="23497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32E"/>
    <w:rsid w:val="00034616"/>
    <w:rsid w:val="0006063C"/>
    <w:rsid w:val="001322FC"/>
    <w:rsid w:val="0015074B"/>
    <w:rsid w:val="0029639D"/>
    <w:rsid w:val="00326F90"/>
    <w:rsid w:val="00447365"/>
    <w:rsid w:val="007979F7"/>
    <w:rsid w:val="007D4A9A"/>
    <w:rsid w:val="00834B97"/>
    <w:rsid w:val="009F2FBB"/>
    <w:rsid w:val="009F5625"/>
    <w:rsid w:val="00AA1D8D"/>
    <w:rsid w:val="00B44E6B"/>
    <w:rsid w:val="00B47730"/>
    <w:rsid w:val="00CB0664"/>
    <w:rsid w:val="00DF1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320F581-CC46-4ED9-8D9A-6EF68DD7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900</Characters>
  <Application>Microsoft Office Word</Application>
  <DocSecurity>0</DocSecurity>
  <Lines>180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Bavli Armanyous</cp:lastModifiedBy>
  <cp:revision>9</cp:revision>
  <dcterms:created xsi:type="dcterms:W3CDTF">2013-12-23T23:15:00Z</dcterms:created>
  <dcterms:modified xsi:type="dcterms:W3CDTF">2025-10-06T14:30:00Z</dcterms:modified>
  <cp:category/>
</cp:coreProperties>
</file>